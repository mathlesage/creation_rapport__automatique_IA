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372195" w14:paraId="0086866B" w14:textId="77777777">
        <w:trPr>
          <w:jc w:val="center"/>
        </w:trPr>
        <w:tc>
          <w:tcPr>
            <w:tcW w:w="4320" w:type="dxa"/>
          </w:tcPr>
          <w:p w14:paraId="1C3BF96D" w14:textId="77777777" w:rsidR="00372195" w:rsidRDefault="00372111">
            <w:r>
              <w:rPr>
                <w:i/>
                <w:sz w:val="16"/>
              </w:rPr>
              <w:t>Date de l'intervention: 25/09/2023 16:00</w:t>
            </w:r>
          </w:p>
        </w:tc>
        <w:tc>
          <w:tcPr>
            <w:tcW w:w="4320" w:type="dxa"/>
          </w:tcPr>
          <w:p w14:paraId="43DC9680" w14:textId="77777777" w:rsidR="00372195" w:rsidRDefault="00372111">
            <w:pPr>
              <w:jc w:val="right"/>
            </w:pPr>
            <w:r>
              <w:rPr>
                <w:i/>
                <w:noProof/>
                <w:sz w:val="16"/>
              </w:rPr>
              <w:drawing>
                <wp:inline distT="0" distB="0" distL="0" distR="0" wp14:anchorId="382CFFD9" wp14:editId="315FEC2B">
                  <wp:extent cx="692727" cy="6400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727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F6926" w14:textId="77777777" w:rsidR="00372195" w:rsidRDefault="00372111">
      <w:pPr>
        <w:pStyle w:val="Titre"/>
      </w:pPr>
      <w:r>
        <w:t>Rapport d'intervention</w:t>
      </w:r>
    </w:p>
    <w:p w14:paraId="6CD1AC12" w14:textId="77777777" w:rsidR="00372195" w:rsidRDefault="00372111">
      <w:pPr>
        <w:pStyle w:val="Titre2"/>
      </w:pPr>
      <w:r>
        <w:t>Informations client: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2195" w14:paraId="3B318378" w14:textId="77777777">
        <w:tc>
          <w:tcPr>
            <w:tcW w:w="4320" w:type="dxa"/>
          </w:tcPr>
          <w:p w14:paraId="42C32EF7" w14:textId="77777777" w:rsidR="00372195" w:rsidRDefault="00372195"/>
        </w:tc>
        <w:tc>
          <w:tcPr>
            <w:tcW w:w="4320" w:type="dxa"/>
          </w:tcPr>
          <w:p w14:paraId="54EDA075" w14:textId="77777777" w:rsidR="00372195" w:rsidRDefault="00372195"/>
        </w:tc>
      </w:tr>
      <w:tr w:rsidR="00372195" w14:paraId="6BFA3A5C" w14:textId="77777777">
        <w:tc>
          <w:tcPr>
            <w:tcW w:w="4320" w:type="dxa"/>
          </w:tcPr>
          <w:p w14:paraId="758D59B3" w14:textId="77777777" w:rsidR="00372195" w:rsidRDefault="00372111">
            <w:r>
              <w:t>Libellé du site:</w:t>
            </w:r>
          </w:p>
        </w:tc>
        <w:tc>
          <w:tcPr>
            <w:tcW w:w="4320" w:type="dxa"/>
          </w:tcPr>
          <w:p w14:paraId="4AB71054" w14:textId="77777777" w:rsidR="00372195" w:rsidRDefault="00372111">
            <w:r>
              <w:t>Site B</w:t>
            </w:r>
          </w:p>
        </w:tc>
      </w:tr>
      <w:tr w:rsidR="00372195" w14:paraId="3B8544F9" w14:textId="77777777">
        <w:tc>
          <w:tcPr>
            <w:tcW w:w="4320" w:type="dxa"/>
          </w:tcPr>
          <w:p w14:paraId="799DBF13" w14:textId="77777777" w:rsidR="00372195" w:rsidRDefault="00372111">
            <w:r>
              <w:t>Ville:</w:t>
            </w:r>
          </w:p>
        </w:tc>
        <w:tc>
          <w:tcPr>
            <w:tcW w:w="4320" w:type="dxa"/>
          </w:tcPr>
          <w:p w14:paraId="33B82C39" w14:textId="77777777" w:rsidR="00372195" w:rsidRDefault="00372111">
            <w:r>
              <w:t>Lyon</w:t>
            </w:r>
          </w:p>
        </w:tc>
      </w:tr>
      <w:tr w:rsidR="00372195" w14:paraId="18E633B9" w14:textId="77777777">
        <w:tc>
          <w:tcPr>
            <w:tcW w:w="4320" w:type="dxa"/>
          </w:tcPr>
          <w:p w14:paraId="02B3DC21" w14:textId="77777777" w:rsidR="00372195" w:rsidRDefault="00372111">
            <w:r>
              <w:t>Motif de sollicitation:</w:t>
            </w:r>
          </w:p>
        </w:tc>
        <w:tc>
          <w:tcPr>
            <w:tcW w:w="4320" w:type="dxa"/>
          </w:tcPr>
          <w:p w14:paraId="49107F08" w14:textId="77777777" w:rsidR="00372195" w:rsidRDefault="00372111">
            <w:r>
              <w:t>Fuite d'eau</w:t>
            </w:r>
          </w:p>
        </w:tc>
      </w:tr>
      <w:tr w:rsidR="00372195" w14:paraId="63A3F982" w14:textId="77777777">
        <w:tc>
          <w:tcPr>
            <w:tcW w:w="4320" w:type="dxa"/>
          </w:tcPr>
          <w:p w14:paraId="525AF435" w14:textId="77777777" w:rsidR="00372195" w:rsidRDefault="00372111">
            <w:r>
              <w:t xml:space="preserve">Intervention </w:t>
            </w:r>
          </w:p>
        </w:tc>
        <w:tc>
          <w:tcPr>
            <w:tcW w:w="4320" w:type="dxa"/>
          </w:tcPr>
          <w:p w14:paraId="06577158" w14:textId="77777777" w:rsidR="00372195" w:rsidRDefault="00372111">
            <w:r>
              <w:t>reussite</w:t>
            </w:r>
          </w:p>
        </w:tc>
      </w:tr>
      <w:tr w:rsidR="00372195" w:rsidRPr="00372111" w14:paraId="7141E65C" w14:textId="77777777">
        <w:tc>
          <w:tcPr>
            <w:tcW w:w="4320" w:type="dxa"/>
          </w:tcPr>
          <w:p w14:paraId="24A7E771" w14:textId="77777777" w:rsidR="00372195" w:rsidRDefault="00372111">
            <w:r>
              <w:t>Message du client:</w:t>
            </w:r>
          </w:p>
        </w:tc>
        <w:tc>
          <w:tcPr>
            <w:tcW w:w="4320" w:type="dxa"/>
          </w:tcPr>
          <w:p w14:paraId="58668D27" w14:textId="77777777" w:rsidR="00372195" w:rsidRPr="00372111" w:rsidRDefault="00372111">
            <w:pPr>
              <w:rPr>
                <w:lang w:val="fr-FR"/>
              </w:rPr>
            </w:pPr>
            <w:r w:rsidRPr="00372111">
              <w:rPr>
                <w:lang w:val="fr-FR"/>
              </w:rPr>
              <w:t>Grosse fuite dÃ©tectÃ©e</w:t>
            </w:r>
          </w:p>
        </w:tc>
      </w:tr>
      <w:tr w:rsidR="00372195" w14:paraId="0A3AF612" w14:textId="77777777">
        <w:tc>
          <w:tcPr>
            <w:tcW w:w="4320" w:type="dxa"/>
          </w:tcPr>
          <w:p w14:paraId="082F456C" w14:textId="77777777" w:rsidR="00372195" w:rsidRDefault="00372111">
            <w:r>
              <w:t xml:space="preserve">Message au </w:t>
            </w:r>
            <w:r>
              <w:t>client:</w:t>
            </w:r>
          </w:p>
        </w:tc>
        <w:tc>
          <w:tcPr>
            <w:tcW w:w="4320" w:type="dxa"/>
          </w:tcPr>
          <w:p w14:paraId="1886E63A" w14:textId="77777777" w:rsidR="00372195" w:rsidRDefault="00372111">
            <w:r>
              <w:t>Fuite rÃ©parÃ©e</w:t>
            </w:r>
          </w:p>
        </w:tc>
      </w:tr>
    </w:tbl>
    <w:p w14:paraId="12FED075" w14:textId="77777777" w:rsidR="00372195" w:rsidRDefault="00372111">
      <w:pPr>
        <w:pStyle w:val="Titre2"/>
      </w:pPr>
      <w:r>
        <w:t>Compte rendu d'intervention:</w:t>
      </w:r>
    </w:p>
    <w:p w14:paraId="6CE52BEA" w14:textId="77777777" w:rsidR="00372111" w:rsidRPr="00372111" w:rsidRDefault="00372111" w:rsidP="00372111">
      <w:pPr>
        <w:rPr>
          <w:lang w:val="fr-FR"/>
        </w:rPr>
      </w:pPr>
      <w:r w:rsidRPr="00372111">
        <w:rPr>
          <w:lang w:val="fr-FR"/>
        </w:rPr>
        <w:t>Bonjour,</w:t>
      </w:r>
    </w:p>
    <w:p w14:paraId="2ED2A57F" w14:textId="77777777" w:rsidR="00372111" w:rsidRPr="00372111" w:rsidRDefault="00372111" w:rsidP="00372111">
      <w:pPr>
        <w:rPr>
          <w:lang w:val="fr-FR"/>
        </w:rPr>
      </w:pPr>
      <w:r w:rsidRPr="00372111">
        <w:rPr>
          <w:lang w:val="fr-FR"/>
        </w:rPr>
        <w:t>Je suis John Doe, technicien chez Dalkia, et je me permets de vous écrire suite à l'intervention réalisée sur le site B, situé à Lyon.</w:t>
      </w:r>
    </w:p>
    <w:p w14:paraId="6223CBC8" w14:textId="77777777" w:rsidR="00372111" w:rsidRPr="00372111" w:rsidRDefault="00372111" w:rsidP="00372111">
      <w:pPr>
        <w:rPr>
          <w:lang w:val="fr-FR"/>
        </w:rPr>
      </w:pPr>
      <w:r w:rsidRPr="00372111">
        <w:rPr>
          <w:lang w:val="fr-FR"/>
        </w:rPr>
        <w:t>Le client nous a contactés pour signaler une grosse fuite d'eau détectée sur les lieux. Suite à cette demande urgente, je me suis rendu sur place afin d'évaluer la situation et de procéder aux réparations nécessaires.</w:t>
      </w:r>
    </w:p>
    <w:p w14:paraId="124D9EE9" w14:textId="77777777" w:rsidR="00372111" w:rsidRPr="00372111" w:rsidRDefault="00372111" w:rsidP="00372111">
      <w:pPr>
        <w:rPr>
          <w:lang w:val="fr-FR"/>
        </w:rPr>
      </w:pPr>
      <w:r w:rsidRPr="00372111">
        <w:rPr>
          <w:lang w:val="fr-FR"/>
        </w:rPr>
        <w:t>Après une inspection approfondie, la source de la fuite a été localisée et j'ai pu rapidement effectuer les réparations nécessaires. Après vérification, l'ensemble des installations fonctionne normalement et la fuite est désormais entièrement colmatée.</w:t>
      </w:r>
    </w:p>
    <w:p w14:paraId="46D60FA9" w14:textId="77777777" w:rsidR="00372111" w:rsidRPr="00372111" w:rsidRDefault="00372111" w:rsidP="00372111">
      <w:pPr>
        <w:rPr>
          <w:lang w:val="fr-FR"/>
        </w:rPr>
      </w:pPr>
      <w:r w:rsidRPr="00372111">
        <w:rPr>
          <w:lang w:val="fr-FR"/>
        </w:rPr>
        <w:t>Je suis heureux de vous informer que l'intervention a été un succès, et que le problème de fuite a été résolu.</w:t>
      </w:r>
    </w:p>
    <w:p w14:paraId="1D239705" w14:textId="77777777" w:rsidR="00372111" w:rsidRPr="00372111" w:rsidRDefault="00372111" w:rsidP="00372111">
      <w:pPr>
        <w:rPr>
          <w:lang w:val="fr-FR"/>
        </w:rPr>
      </w:pPr>
      <w:r w:rsidRPr="00372111">
        <w:rPr>
          <w:lang w:val="fr-FR"/>
        </w:rPr>
        <w:t>Nous restons à votre disposition pour toute information complémentaire. N'hésitez pas à contacter le Centre de Relation Clients (CRC) au 0 800 80 93 00, disponible 24h/24 et 7j/7. Nous tenons également à souligner l'importance de faire suivre votre matériel par un professionnel pour garantir sa qualité et sa durabilité.</w:t>
      </w:r>
    </w:p>
    <w:p w14:paraId="79655F5F" w14:textId="77777777" w:rsidR="00372111" w:rsidRPr="00372111" w:rsidRDefault="00372111" w:rsidP="00372111">
      <w:pPr>
        <w:rPr>
          <w:lang w:val="fr-FR"/>
        </w:rPr>
      </w:pPr>
      <w:r w:rsidRPr="00372111">
        <w:rPr>
          <w:lang w:val="fr-FR"/>
        </w:rPr>
        <w:lastRenderedPageBreak/>
        <w:t>Cordialement,</w:t>
      </w:r>
      <w:r w:rsidRPr="00372111">
        <w:rPr>
          <w:lang w:val="fr-FR"/>
        </w:rPr>
        <w:br/>
        <w:t>John Doe</w:t>
      </w:r>
      <w:r w:rsidRPr="00372111">
        <w:rPr>
          <w:lang w:val="fr-FR"/>
        </w:rPr>
        <w:br/>
        <w:t>Technicien chez Dalkia</w:t>
      </w:r>
    </w:p>
    <w:p w14:paraId="548FC9A8" w14:textId="06E3D168" w:rsidR="00372195" w:rsidRPr="00372111" w:rsidRDefault="00372111">
      <w:pPr>
        <w:rPr>
          <w:lang w:val="fr-FR"/>
        </w:rPr>
      </w:pPr>
      <w:r w:rsidRPr="00372111">
        <w:rPr>
          <w:lang w:val="fr-FR"/>
        </w:rPr>
        <w:br/>
      </w:r>
      <w:r w:rsidRPr="00372111">
        <w:rPr>
          <w:lang w:val="fr-FR"/>
        </w:rPr>
        <w:br/>
      </w:r>
    </w:p>
    <w:sectPr w:rsidR="00372195" w:rsidRPr="003721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3615824">
    <w:abstractNumId w:val="8"/>
  </w:num>
  <w:num w:numId="2" w16cid:durableId="1901287205">
    <w:abstractNumId w:val="6"/>
  </w:num>
  <w:num w:numId="3" w16cid:durableId="1404257998">
    <w:abstractNumId w:val="5"/>
  </w:num>
  <w:num w:numId="4" w16cid:durableId="1468544973">
    <w:abstractNumId w:val="4"/>
  </w:num>
  <w:num w:numId="5" w16cid:durableId="1041514738">
    <w:abstractNumId w:val="7"/>
  </w:num>
  <w:num w:numId="6" w16cid:durableId="339429510">
    <w:abstractNumId w:val="3"/>
  </w:num>
  <w:num w:numId="7" w16cid:durableId="732509936">
    <w:abstractNumId w:val="2"/>
  </w:num>
  <w:num w:numId="8" w16cid:durableId="1062364924">
    <w:abstractNumId w:val="1"/>
  </w:num>
  <w:num w:numId="9" w16cid:durableId="169931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111"/>
    <w:rsid w:val="00372195"/>
    <w:rsid w:val="007C42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C98BF2B-8B27-4FBB-A1CE-6360CBA3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Mathéo Quatrboeufs</cp:lastModifiedBy>
  <cp:revision>2</cp:revision>
  <dcterms:created xsi:type="dcterms:W3CDTF">2013-12-23T23:15:00Z</dcterms:created>
  <dcterms:modified xsi:type="dcterms:W3CDTF">2024-09-26T12:40:00Z</dcterms:modified>
  <cp:category/>
</cp:coreProperties>
</file>