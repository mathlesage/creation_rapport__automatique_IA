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771A9A" w14:paraId="7A1464B3" w14:textId="77777777">
        <w:trPr>
          <w:jc w:val="center"/>
        </w:trPr>
        <w:tc>
          <w:tcPr>
            <w:tcW w:w="4320" w:type="dxa"/>
          </w:tcPr>
          <w:p w14:paraId="33579D9C" w14:textId="77777777" w:rsidR="00771A9A" w:rsidRDefault="00372C87">
            <w:r>
              <w:rPr>
                <w:i/>
                <w:sz w:val="16"/>
              </w:rPr>
              <w:t>Date de l'intervention: 25/09/2023 14:30</w:t>
            </w:r>
          </w:p>
        </w:tc>
        <w:tc>
          <w:tcPr>
            <w:tcW w:w="4320" w:type="dxa"/>
          </w:tcPr>
          <w:p w14:paraId="434646BC" w14:textId="77777777" w:rsidR="00771A9A" w:rsidRDefault="00372C87">
            <w:pPr>
              <w:jc w:val="right"/>
            </w:pPr>
            <w:r>
              <w:rPr>
                <w:i/>
                <w:noProof/>
                <w:sz w:val="16"/>
              </w:rPr>
              <w:drawing>
                <wp:inline distT="0" distB="0" distL="0" distR="0" wp14:anchorId="115B09C6" wp14:editId="3C4B3CF9">
                  <wp:extent cx="867410" cy="801487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03" cy="807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80F06" w14:textId="77777777" w:rsidR="00771A9A" w:rsidRDefault="00372C87">
      <w:pPr>
        <w:pStyle w:val="Titre"/>
      </w:pPr>
      <w:r>
        <w:t>Rapport d'intervention</w:t>
      </w:r>
    </w:p>
    <w:p w14:paraId="62155DE0" w14:textId="77777777" w:rsidR="00771A9A" w:rsidRDefault="00372C87">
      <w:pPr>
        <w:pStyle w:val="Titre2"/>
      </w:pPr>
      <w:r>
        <w:t>Informations client: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71A9A" w14:paraId="665BC092" w14:textId="77777777">
        <w:tc>
          <w:tcPr>
            <w:tcW w:w="4320" w:type="dxa"/>
          </w:tcPr>
          <w:p w14:paraId="68BF4E96" w14:textId="77777777" w:rsidR="00771A9A" w:rsidRDefault="00771A9A"/>
        </w:tc>
        <w:tc>
          <w:tcPr>
            <w:tcW w:w="4320" w:type="dxa"/>
          </w:tcPr>
          <w:p w14:paraId="0E36C622" w14:textId="77777777" w:rsidR="00771A9A" w:rsidRDefault="00771A9A"/>
        </w:tc>
      </w:tr>
      <w:tr w:rsidR="00771A9A" w14:paraId="41B5AEFD" w14:textId="77777777">
        <w:tc>
          <w:tcPr>
            <w:tcW w:w="4320" w:type="dxa"/>
          </w:tcPr>
          <w:p w14:paraId="68F7800C" w14:textId="77777777" w:rsidR="00771A9A" w:rsidRDefault="00372C87">
            <w:r>
              <w:t>Libellé du site:</w:t>
            </w:r>
          </w:p>
        </w:tc>
        <w:tc>
          <w:tcPr>
            <w:tcW w:w="4320" w:type="dxa"/>
          </w:tcPr>
          <w:p w14:paraId="79F8327C" w14:textId="77777777" w:rsidR="00771A9A" w:rsidRDefault="00372C87">
            <w:r>
              <w:t>Site A</w:t>
            </w:r>
          </w:p>
        </w:tc>
      </w:tr>
      <w:tr w:rsidR="00771A9A" w14:paraId="4EC0CFC8" w14:textId="77777777">
        <w:tc>
          <w:tcPr>
            <w:tcW w:w="4320" w:type="dxa"/>
          </w:tcPr>
          <w:p w14:paraId="72070822" w14:textId="77777777" w:rsidR="00771A9A" w:rsidRDefault="00372C87">
            <w:r>
              <w:t>Ville:</w:t>
            </w:r>
          </w:p>
        </w:tc>
        <w:tc>
          <w:tcPr>
            <w:tcW w:w="4320" w:type="dxa"/>
          </w:tcPr>
          <w:p w14:paraId="12CFF398" w14:textId="77777777" w:rsidR="00771A9A" w:rsidRDefault="00372C87">
            <w:r>
              <w:t>Paris</w:t>
            </w:r>
          </w:p>
        </w:tc>
      </w:tr>
      <w:tr w:rsidR="00771A9A" w14:paraId="6104FA32" w14:textId="77777777">
        <w:tc>
          <w:tcPr>
            <w:tcW w:w="4320" w:type="dxa"/>
          </w:tcPr>
          <w:p w14:paraId="55F00306" w14:textId="77777777" w:rsidR="00771A9A" w:rsidRDefault="00372C87">
            <w:r>
              <w:t>Motif de sollicitation:</w:t>
            </w:r>
          </w:p>
        </w:tc>
        <w:tc>
          <w:tcPr>
            <w:tcW w:w="4320" w:type="dxa"/>
          </w:tcPr>
          <w:p w14:paraId="73B0CF13" w14:textId="77777777" w:rsidR="00771A9A" w:rsidRDefault="00372C87">
            <w:r>
              <w:t>Panne de chauffage</w:t>
            </w:r>
          </w:p>
        </w:tc>
      </w:tr>
      <w:tr w:rsidR="00771A9A" w14:paraId="56BDAFAA" w14:textId="77777777">
        <w:tc>
          <w:tcPr>
            <w:tcW w:w="4320" w:type="dxa"/>
          </w:tcPr>
          <w:p w14:paraId="16FF3864" w14:textId="77777777" w:rsidR="00771A9A" w:rsidRDefault="00372C87">
            <w:r>
              <w:t xml:space="preserve">Intervention </w:t>
            </w:r>
          </w:p>
        </w:tc>
        <w:tc>
          <w:tcPr>
            <w:tcW w:w="4320" w:type="dxa"/>
          </w:tcPr>
          <w:p w14:paraId="58232134" w14:textId="77777777" w:rsidR="00771A9A" w:rsidRDefault="00372C87">
            <w:r>
              <w:t>reussite</w:t>
            </w:r>
          </w:p>
        </w:tc>
      </w:tr>
      <w:tr w:rsidR="00771A9A" w14:paraId="24CEC1F8" w14:textId="77777777">
        <w:tc>
          <w:tcPr>
            <w:tcW w:w="4320" w:type="dxa"/>
          </w:tcPr>
          <w:p w14:paraId="4608FC8D" w14:textId="77777777" w:rsidR="00771A9A" w:rsidRDefault="00372C87">
            <w:r>
              <w:t>Message du client:</w:t>
            </w:r>
          </w:p>
        </w:tc>
        <w:tc>
          <w:tcPr>
            <w:tcW w:w="4320" w:type="dxa"/>
          </w:tcPr>
          <w:p w14:paraId="61CD875C" w14:textId="77777777" w:rsidR="00771A9A" w:rsidRDefault="00372C87">
            <w:r>
              <w:t>Chauffage en panne</w:t>
            </w:r>
          </w:p>
        </w:tc>
      </w:tr>
      <w:tr w:rsidR="00771A9A" w:rsidRPr="00FE2391" w14:paraId="2EFA603D" w14:textId="77777777">
        <w:tc>
          <w:tcPr>
            <w:tcW w:w="4320" w:type="dxa"/>
          </w:tcPr>
          <w:p w14:paraId="2AF41000" w14:textId="77777777" w:rsidR="00771A9A" w:rsidRDefault="00372C87">
            <w:r>
              <w:t xml:space="preserve">Message au </w:t>
            </w:r>
            <w:r>
              <w:t>client:</w:t>
            </w:r>
          </w:p>
        </w:tc>
        <w:tc>
          <w:tcPr>
            <w:tcW w:w="4320" w:type="dxa"/>
          </w:tcPr>
          <w:p w14:paraId="70169FB9" w14:textId="28B8E238" w:rsidR="00771A9A" w:rsidRPr="00FE2391" w:rsidRDefault="00372C87">
            <w:pPr>
              <w:rPr>
                <w:lang w:val="fr-FR"/>
              </w:rPr>
            </w:pPr>
            <w:r w:rsidRPr="00FE2391">
              <w:rPr>
                <w:lang w:val="fr-FR"/>
              </w:rPr>
              <w:t>Intervention effectu</w:t>
            </w:r>
            <w:r w:rsidR="00FE2391">
              <w:rPr>
                <w:lang w:val="fr-FR"/>
              </w:rPr>
              <w:t>é</w:t>
            </w:r>
            <w:r w:rsidRPr="00FE2391">
              <w:rPr>
                <w:lang w:val="fr-FR"/>
              </w:rPr>
              <w:t xml:space="preserve">e avec </w:t>
            </w:r>
            <w:r w:rsidR="00FE2391" w:rsidRPr="00FE2391">
              <w:rPr>
                <w:lang w:val="fr-FR"/>
              </w:rPr>
              <w:t>succ</w:t>
            </w:r>
            <w:r w:rsidR="00FE2391">
              <w:rPr>
                <w:lang w:val="fr-FR"/>
              </w:rPr>
              <w:t>ès</w:t>
            </w:r>
          </w:p>
        </w:tc>
      </w:tr>
    </w:tbl>
    <w:p w14:paraId="564ACA84" w14:textId="662E17FC" w:rsidR="00771A9A" w:rsidRDefault="00372C87">
      <w:pPr>
        <w:pStyle w:val="Titre2"/>
      </w:pPr>
      <w:r>
        <w:t xml:space="preserve">Compte </w:t>
      </w:r>
      <w:proofErr w:type="spellStart"/>
      <w:r>
        <w:t>rendu</w:t>
      </w:r>
      <w:proofErr w:type="spellEnd"/>
      <w:r>
        <w:t xml:space="preserve"> </w:t>
      </w:r>
      <w:proofErr w:type="spellStart"/>
      <w:r w:rsidR="00FE2391">
        <w:t>d’intervention</w:t>
      </w:r>
      <w:proofErr w:type="spellEnd"/>
      <w:r>
        <w:t>:</w:t>
      </w:r>
    </w:p>
    <w:p w14:paraId="41AFC8AE" w14:textId="77777777" w:rsidR="00372C87" w:rsidRPr="00372C87" w:rsidRDefault="00372C87" w:rsidP="00372C87">
      <w:pPr>
        <w:rPr>
          <w:lang w:val="fr-FR"/>
        </w:rPr>
      </w:pPr>
      <w:r w:rsidRPr="00372C87">
        <w:rPr>
          <w:lang w:val="fr-FR"/>
        </w:rPr>
        <w:t>Bonjour,</w:t>
      </w:r>
    </w:p>
    <w:p w14:paraId="0FB2920E" w14:textId="77777777" w:rsidR="00372C87" w:rsidRPr="00372C87" w:rsidRDefault="00372C87" w:rsidP="00372C87">
      <w:pPr>
        <w:rPr>
          <w:lang w:val="fr-FR"/>
        </w:rPr>
      </w:pPr>
      <w:r w:rsidRPr="00372C87">
        <w:rPr>
          <w:lang w:val="fr-FR"/>
        </w:rPr>
        <w:t>Je suis John Doe, technicien chez Dalkia, et je me permets de vous écrire suite à l'intervention réalisée sur le site A, situé à Paris, le 25/09/2023 à 14h30.</w:t>
      </w:r>
    </w:p>
    <w:p w14:paraId="5099EA91" w14:textId="77777777" w:rsidR="00372C87" w:rsidRPr="00372C87" w:rsidRDefault="00372C87" w:rsidP="00372C87">
      <w:pPr>
        <w:rPr>
          <w:lang w:val="fr-FR"/>
        </w:rPr>
      </w:pPr>
      <w:r w:rsidRPr="00372C87">
        <w:rPr>
          <w:lang w:val="fr-FR"/>
        </w:rPr>
        <w:t>Le client avait signalé un problème de panne de chauffage et a exprimé le besoin d'une intervention urgente. Suite à cela, je suis intervenu rapidement sur place pour résoudre la panne.</w:t>
      </w:r>
    </w:p>
    <w:p w14:paraId="3BC8A174" w14:textId="77777777" w:rsidR="00372C87" w:rsidRPr="00372C87" w:rsidRDefault="00372C87" w:rsidP="00372C87">
      <w:pPr>
        <w:rPr>
          <w:lang w:val="fr-FR"/>
        </w:rPr>
      </w:pPr>
      <w:r w:rsidRPr="00372C87">
        <w:rPr>
          <w:lang w:val="fr-FR"/>
        </w:rPr>
        <w:t>J'ai procédé à une vérification complète du système de chauffage. Après un diagnostic approfondi, j'ai identifié la cause de la panne et effectué les réparations nécessaires. Le système a été testé et est maintenant pleinement fonctionnel.</w:t>
      </w:r>
    </w:p>
    <w:p w14:paraId="1AE6C4BF" w14:textId="77777777" w:rsidR="00372C87" w:rsidRPr="00372C87" w:rsidRDefault="00372C87" w:rsidP="00372C87">
      <w:pPr>
        <w:rPr>
          <w:lang w:val="fr-FR"/>
        </w:rPr>
      </w:pPr>
      <w:r w:rsidRPr="00372C87">
        <w:rPr>
          <w:lang w:val="fr-FR"/>
        </w:rPr>
        <w:t>Je suis heureux de vous informer que l'intervention a été réussie et que le chauffage fonctionne correctement.</w:t>
      </w:r>
    </w:p>
    <w:p w14:paraId="2216928E" w14:textId="77777777" w:rsidR="00372C87" w:rsidRPr="00372C87" w:rsidRDefault="00372C87" w:rsidP="00372C87">
      <w:pPr>
        <w:rPr>
          <w:lang w:val="fr-FR"/>
        </w:rPr>
      </w:pPr>
      <w:r w:rsidRPr="00372C87">
        <w:rPr>
          <w:lang w:val="fr-FR"/>
        </w:rPr>
        <w:t>Nous restons à votre disposition pour toute information complémentaire. N'hésitez pas à contacter le Centre de Relation Clients (CRC) au 0 800 80 93 00, disponible 24h/24 et 7j/7. Nous tenons également à souligner l'importance de faire suivre votre matériel par un professionnel pour garantir sa qualité et sa durabilité.</w:t>
      </w:r>
    </w:p>
    <w:p w14:paraId="570109C8" w14:textId="77777777" w:rsidR="00372C87" w:rsidRPr="00372C87" w:rsidRDefault="00372C87" w:rsidP="00372C87">
      <w:pPr>
        <w:rPr>
          <w:lang w:val="fr-FR"/>
        </w:rPr>
      </w:pPr>
      <w:r w:rsidRPr="00372C87">
        <w:rPr>
          <w:lang w:val="fr-FR"/>
        </w:rPr>
        <w:lastRenderedPageBreak/>
        <w:t>Cordialement,</w:t>
      </w:r>
      <w:r w:rsidRPr="00372C87">
        <w:rPr>
          <w:lang w:val="fr-FR"/>
        </w:rPr>
        <w:br/>
        <w:t>John Doe</w:t>
      </w:r>
      <w:r w:rsidRPr="00372C87">
        <w:rPr>
          <w:lang w:val="fr-FR"/>
        </w:rPr>
        <w:br/>
        <w:t>Technicien chez Dalkia</w:t>
      </w:r>
    </w:p>
    <w:p w14:paraId="0E48194D" w14:textId="3C631F2D" w:rsidR="00771A9A" w:rsidRPr="00372C87" w:rsidRDefault="00372C87">
      <w:pPr>
        <w:rPr>
          <w:lang w:val="fr-FR"/>
        </w:rPr>
      </w:pPr>
      <w:r w:rsidRPr="00372C87">
        <w:rPr>
          <w:lang w:val="fr-FR"/>
        </w:rPr>
        <w:br/>
      </w:r>
      <w:r w:rsidRPr="00372C87">
        <w:rPr>
          <w:lang w:val="fr-FR"/>
        </w:rPr>
        <w:br/>
      </w:r>
    </w:p>
    <w:sectPr w:rsidR="00771A9A" w:rsidRPr="00372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379704">
    <w:abstractNumId w:val="8"/>
  </w:num>
  <w:num w:numId="2" w16cid:durableId="1914508103">
    <w:abstractNumId w:val="6"/>
  </w:num>
  <w:num w:numId="3" w16cid:durableId="1812746425">
    <w:abstractNumId w:val="5"/>
  </w:num>
  <w:num w:numId="4" w16cid:durableId="1656688122">
    <w:abstractNumId w:val="4"/>
  </w:num>
  <w:num w:numId="5" w16cid:durableId="599409449">
    <w:abstractNumId w:val="7"/>
  </w:num>
  <w:num w:numId="6" w16cid:durableId="1560900193">
    <w:abstractNumId w:val="3"/>
  </w:num>
  <w:num w:numId="7" w16cid:durableId="1141114671">
    <w:abstractNumId w:val="2"/>
  </w:num>
  <w:num w:numId="8" w16cid:durableId="1396009320">
    <w:abstractNumId w:val="1"/>
  </w:num>
  <w:num w:numId="9" w16cid:durableId="161678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C87"/>
    <w:rsid w:val="00771A9A"/>
    <w:rsid w:val="00A65F39"/>
    <w:rsid w:val="00AA1D8D"/>
    <w:rsid w:val="00B47730"/>
    <w:rsid w:val="00CB0664"/>
    <w:rsid w:val="00FC693F"/>
    <w:rsid w:val="00F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96E0B789-C451-4EC3-B39B-5C297028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Mathéo Quatrboeufs</cp:lastModifiedBy>
  <cp:revision>3</cp:revision>
  <dcterms:created xsi:type="dcterms:W3CDTF">2013-12-23T23:15:00Z</dcterms:created>
  <dcterms:modified xsi:type="dcterms:W3CDTF">2024-09-26T12:38:00Z</dcterms:modified>
  <cp:category/>
</cp:coreProperties>
</file>